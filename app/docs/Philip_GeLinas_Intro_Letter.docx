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w:t>
        <w:br/>
      </w:r>
    </w:p>
    <w:p>
      <w:r>
        <w:t>I’m excited to introduce myself as a certified K–8 educator with endorsements in Science, Math, and Computer Science, and over 25 years of combined experience in education and the technology industry. I’m seeking opportunities to return to the classroom where I can bring real-world STEM experience, hands-on learning, and a student-centered approach to teaching.</w:t>
        <w:br/>
      </w:r>
    </w:p>
    <w:p>
      <w:r>
        <w:t>I began my career teaching middle school science and engineering technology, designing project-based lessons that helped students explore physics, design thinking, and practical problem-solving. Over the next two decades, I worked in the software and tech industry—leading development teams, coding, managing Agile projects, and writing technical documentation for companies like Microsoft and T-Mobile. With my Computer Science endorsement, I’m especially excited to support districts expanding their STEM and digital literacy programs.</w:t>
        <w:br/>
      </w:r>
    </w:p>
    <w:p>
      <w:r>
        <w:t>I believe great classrooms spark curiosity, creativity, and confidence. Whether guiding a hands-on science experiment, teaching data-driven math, or walking students through a Python project, I aim to create a learning environment that’s engaging, practical, and deeply connected to the real world.</w:t>
        <w:br/>
      </w:r>
    </w:p>
    <w:p>
      <w:r>
        <w:t>Thank you for considering my application. I look forward to the opportunity to support your district’s goals and contribute to student success.</w:t>
        <w:br/>
      </w:r>
    </w:p>
    <w:p>
      <w:r>
        <w:t>Sincerely,</w:t>
        <w:br/>
        <w:t>Philip GeLinas</w:t>
        <w:br/>
        <w:t>phil.t.gelinas@gmail.com</w:t>
        <w:br/>
        <w:t>425-686-0661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